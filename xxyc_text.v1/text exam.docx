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3EFB8" w14:textId="1B4F2A70" w:rsidR="00E26B1E" w:rsidRPr="007728E6" w:rsidRDefault="00E26B1E">
      <w:pPr>
        <w:rPr>
          <w:rFonts w:ascii="Times New Roman" w:hAnsi="Times New Roman" w:cs="Times New Roman"/>
          <w:color w:val="1D1B11" w:themeColor="background2" w:themeShade="1A"/>
        </w:rPr>
      </w:pPr>
      <w:r w:rsidRPr="007728E6">
        <w:rPr>
          <w:rFonts w:ascii="Times New Roman" w:hAnsi="Times New Roman" w:cs="Times New Roman"/>
          <w:color w:val="1D1B11" w:themeColor="background2" w:themeShade="1A"/>
        </w:rPr>
        <w:t xml:space="preserve">Akbar said, "How many crows are there in this city?" Without even a moment's thought, Birbal replied "There are fifty thousand five hundred and </w:t>
      </w:r>
      <w:proofErr w:type="gramStart"/>
      <w:r w:rsidRPr="007728E6">
        <w:rPr>
          <w:rFonts w:ascii="Times New Roman" w:hAnsi="Times New Roman" w:cs="Times New Roman"/>
          <w:color w:val="1D1B11" w:themeColor="background2" w:themeShade="1A"/>
        </w:rPr>
        <w:t>eighty nine</w:t>
      </w:r>
      <w:proofErr w:type="gramEnd"/>
      <w:r w:rsidRPr="007728E6">
        <w:rPr>
          <w:rFonts w:ascii="Times New Roman" w:hAnsi="Times New Roman" w:cs="Times New Roman"/>
          <w:color w:val="1D1B11" w:themeColor="background2" w:themeShade="1A"/>
        </w:rPr>
        <w:t xml:space="preserve"> crows, my lord"." How can you be so sure?" asked Akbar. Birbal said, "Make your men count, my lord. If you find more crows it means some have come to visit their relatives here. If you find </w:t>
      </w:r>
      <w:proofErr w:type="gramStart"/>
      <w:r w:rsidRPr="007728E6">
        <w:rPr>
          <w:rFonts w:ascii="Times New Roman" w:hAnsi="Times New Roman" w:cs="Times New Roman"/>
          <w:color w:val="1D1B11" w:themeColor="background2" w:themeShade="1A"/>
        </w:rPr>
        <w:t>less</w:t>
      </w:r>
      <w:proofErr w:type="gramEnd"/>
      <w:r w:rsidRPr="007728E6">
        <w:rPr>
          <w:rFonts w:ascii="Times New Roman" w:hAnsi="Times New Roman" w:cs="Times New Roman"/>
          <w:color w:val="1D1B11" w:themeColor="background2" w:themeShade="1A"/>
        </w:rPr>
        <w:t xml:space="preserve"> number of crows it means some have gone to visit their relatives elsewhere". Akbar was pleased very much by Birbal's wit.</w:t>
      </w:r>
    </w:p>
    <w:sectPr w:rsidR="00E26B1E" w:rsidRPr="007728E6"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137DB" w14:textId="77777777" w:rsidR="00CE56A3" w:rsidRDefault="00CE56A3" w:rsidP="00E26B1E">
      <w:pPr>
        <w:spacing w:after="0" w:line="240" w:lineRule="auto"/>
      </w:pPr>
      <w:r>
        <w:separator/>
      </w:r>
    </w:p>
  </w:endnote>
  <w:endnote w:type="continuationSeparator" w:id="0">
    <w:p w14:paraId="22443D38" w14:textId="77777777" w:rsidR="00CE56A3" w:rsidRDefault="00CE56A3" w:rsidP="00E26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10F1A" w14:textId="77777777" w:rsidR="00CE56A3" w:rsidRDefault="00CE56A3" w:rsidP="00E26B1E">
      <w:pPr>
        <w:spacing w:after="0" w:line="240" w:lineRule="auto"/>
      </w:pPr>
      <w:r>
        <w:separator/>
      </w:r>
    </w:p>
  </w:footnote>
  <w:footnote w:type="continuationSeparator" w:id="0">
    <w:p w14:paraId="53BD0954" w14:textId="77777777" w:rsidR="00CE56A3" w:rsidRDefault="00CE56A3" w:rsidP="00E26B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905149516">
    <w:abstractNumId w:val="8"/>
  </w:num>
  <w:num w:numId="2" w16cid:durableId="1266428369">
    <w:abstractNumId w:val="6"/>
  </w:num>
  <w:num w:numId="3" w16cid:durableId="1325671810">
    <w:abstractNumId w:val="5"/>
  </w:num>
  <w:num w:numId="4" w16cid:durableId="219756440">
    <w:abstractNumId w:val="4"/>
  </w:num>
  <w:num w:numId="5" w16cid:durableId="1623417084">
    <w:abstractNumId w:val="7"/>
  </w:num>
  <w:num w:numId="6" w16cid:durableId="993488227">
    <w:abstractNumId w:val="3"/>
  </w:num>
  <w:num w:numId="7" w16cid:durableId="1147627624">
    <w:abstractNumId w:val="2"/>
  </w:num>
  <w:num w:numId="8" w16cid:durableId="1045912793">
    <w:abstractNumId w:val="1"/>
  </w:num>
  <w:num w:numId="9" w16cid:durableId="1040940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A644F"/>
    <w:rsid w:val="00735E42"/>
    <w:rsid w:val="007728E6"/>
    <w:rsid w:val="00AA1D8D"/>
    <w:rsid w:val="00B47730"/>
    <w:rsid w:val="00CB0664"/>
    <w:rsid w:val="00CE56A3"/>
    <w:rsid w:val="00E26B1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2B0AADA"/>
  <w14:defaultImageDpi w14:val="300"/>
  <w15:docId w15:val="{879503DD-457B-4ABB-BE5B-0D7455CCE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70</Words>
  <Characters>403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张 菊</cp:lastModifiedBy>
  <cp:revision>3</cp:revision>
  <dcterms:created xsi:type="dcterms:W3CDTF">2013-12-23T23:15:00Z</dcterms:created>
  <dcterms:modified xsi:type="dcterms:W3CDTF">2022-12-28T13:25:00Z</dcterms:modified>
  <cp:category/>
</cp:coreProperties>
</file>