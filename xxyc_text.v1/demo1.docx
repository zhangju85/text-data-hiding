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435FE" w14:textId="77777777" w:rsidR="002C1CC5" w:rsidRDefault="00000000">
      <w:r>
        <w:rPr>
          <w:color w:val="4224E9"/>
        </w:rPr>
        <w:t>some text</w:t>
      </w:r>
    </w:p>
    <w:p w14:paraId="3EE82678" w14:textId="1E9618C5" w:rsidR="002C1CC5" w:rsidRPr="00223927" w:rsidRDefault="00000000">
      <w:pPr>
        <w:rPr>
          <w:color w:val="C0504D" w:themeColor="accent2"/>
        </w:rPr>
      </w:pPr>
      <w:proofErr w:type="spellStart"/>
      <w:r w:rsidRPr="00223927">
        <w:rPr>
          <w:color w:val="C0504D" w:themeColor="accent2"/>
        </w:rPr>
        <w:t>aaa</w:t>
      </w:r>
      <w:proofErr w:type="spellEnd"/>
    </w:p>
    <w:p w14:paraId="7F40EEDE" w14:textId="6C2777EC" w:rsidR="00DD39CF" w:rsidRPr="00223927" w:rsidRDefault="00DD39CF">
      <w:pPr>
        <w:rPr>
          <w:color w:val="E36C0A" w:themeColor="accent6" w:themeShade="BF"/>
        </w:rPr>
      </w:pPr>
      <w:r w:rsidRPr="00223927">
        <w:rPr>
          <w:rFonts w:ascii="宋体" w:eastAsia="宋体" w:hAnsi="宋体" w:hint="eastAsia"/>
          <w:color w:val="E36C0A" w:themeColor="accent6" w:themeShade="BF"/>
          <w:lang w:eastAsia="zh-CN"/>
        </w:rPr>
        <w:t>ccc</w:t>
      </w:r>
    </w:p>
    <w:sectPr w:rsidR="00DD39CF" w:rsidRPr="002239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A4E6" w14:textId="77777777" w:rsidR="00C21450" w:rsidRDefault="00C21450" w:rsidP="00DD39CF">
      <w:pPr>
        <w:spacing w:after="0" w:line="240" w:lineRule="auto"/>
      </w:pPr>
      <w:r>
        <w:separator/>
      </w:r>
    </w:p>
  </w:endnote>
  <w:endnote w:type="continuationSeparator" w:id="0">
    <w:p w14:paraId="17D10D92" w14:textId="77777777" w:rsidR="00C21450" w:rsidRDefault="00C21450" w:rsidP="00DD3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0861" w14:textId="77777777" w:rsidR="00C21450" w:rsidRDefault="00C21450" w:rsidP="00DD39CF">
      <w:pPr>
        <w:spacing w:after="0" w:line="240" w:lineRule="auto"/>
      </w:pPr>
      <w:r>
        <w:separator/>
      </w:r>
    </w:p>
  </w:footnote>
  <w:footnote w:type="continuationSeparator" w:id="0">
    <w:p w14:paraId="2BF63668" w14:textId="77777777" w:rsidR="00C21450" w:rsidRDefault="00C21450" w:rsidP="00DD3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2395275">
    <w:abstractNumId w:val="8"/>
  </w:num>
  <w:num w:numId="2" w16cid:durableId="278683816">
    <w:abstractNumId w:val="6"/>
  </w:num>
  <w:num w:numId="3" w16cid:durableId="504133047">
    <w:abstractNumId w:val="5"/>
  </w:num>
  <w:num w:numId="4" w16cid:durableId="693767932">
    <w:abstractNumId w:val="4"/>
  </w:num>
  <w:num w:numId="5" w16cid:durableId="1110469157">
    <w:abstractNumId w:val="7"/>
  </w:num>
  <w:num w:numId="6" w16cid:durableId="498233334">
    <w:abstractNumId w:val="3"/>
  </w:num>
  <w:num w:numId="7" w16cid:durableId="590359117">
    <w:abstractNumId w:val="2"/>
  </w:num>
  <w:num w:numId="8" w16cid:durableId="1582249311">
    <w:abstractNumId w:val="1"/>
  </w:num>
  <w:num w:numId="9" w16cid:durableId="80308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927"/>
    <w:rsid w:val="0029639D"/>
    <w:rsid w:val="002C1CC5"/>
    <w:rsid w:val="00326F90"/>
    <w:rsid w:val="00AA1D8D"/>
    <w:rsid w:val="00B47730"/>
    <w:rsid w:val="00C21450"/>
    <w:rsid w:val="00CB0664"/>
    <w:rsid w:val="00DD39CF"/>
    <w:rsid w:val="00E10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CE5C94"/>
  <w14:defaultImageDpi w14:val="300"/>
  <w15:docId w15:val="{02DDF548-DA7C-4171-AED0-61E00557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张 菊</cp:lastModifiedBy>
  <cp:revision>3</cp:revision>
  <dcterms:created xsi:type="dcterms:W3CDTF">2013-12-23T23:15:00Z</dcterms:created>
  <dcterms:modified xsi:type="dcterms:W3CDTF">2022-09-23T05:37:00Z</dcterms:modified>
  <cp:category/>
</cp:coreProperties>
</file>