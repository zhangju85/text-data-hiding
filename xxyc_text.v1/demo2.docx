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0000"/>
        </w:rPr>
        <w:t>some text</w:t>
      </w:r>
    </w:p>
    <w:p>
      <w:r>
        <w:t>aaa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