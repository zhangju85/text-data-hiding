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 w:eastAsia="Times New Roman"/>
          <w:color w:val="413838"/>
        </w:rPr>
        <w:t>P</w:t>
      </w:r>
      <w:r>
        <w:rPr>
          <w:rFonts w:ascii="Times New Roman" w:hAnsi="Times New Roman" w:eastAsia="Times New Roman"/>
          <w:color w:val="3C3838"/>
        </w:rPr>
        <w:t>u</w:t>
      </w:r>
      <w:r>
        <w:rPr>
          <w:rFonts w:ascii="Times New Roman" w:hAnsi="Times New Roman" w:eastAsia="Times New Roman"/>
          <w:color w:val="3D3838"/>
        </w:rPr>
        <w:t>r</w:t>
      </w:r>
      <w:r>
        <w:rPr>
          <w:rFonts w:ascii="Times New Roman" w:hAnsi="Times New Roman" w:eastAsia="Times New Roman"/>
          <w:color w:val="3B3838"/>
        </w:rPr>
        <w:t>c</w:t>
      </w:r>
      <w:r>
        <w:rPr>
          <w:rFonts w:ascii="Times New Roman" w:hAnsi="Times New Roman" w:eastAsia="Times New Roman"/>
          <w:color w:val="413838"/>
        </w:rPr>
        <w:t>h</w:t>
      </w:r>
      <w:r>
        <w:rPr>
          <w:rFonts w:ascii="Times New Roman" w:hAnsi="Times New Roman" w:eastAsia="Times New Roman"/>
          <w:color w:val="393838"/>
        </w:rPr>
        <w:t>a</w:t>
      </w:r>
      <w:r>
        <w:rPr>
          <w:rFonts w:ascii="Times New Roman" w:hAnsi="Times New Roman" w:eastAsia="Times New Roman"/>
          <w:color w:val="3C3838"/>
        </w:rPr>
        <w:t>s</w:t>
      </w:r>
      <w:r>
        <w:rPr>
          <w:rFonts w:ascii="Times New Roman" w:hAnsi="Times New Roman" w:eastAsia="Times New Roman"/>
          <w:color w:val="393838"/>
        </w:rPr>
        <w:t>i</w:t>
      </w:r>
      <w:r>
        <w:rPr>
          <w:rFonts w:ascii="Times New Roman" w:hAnsi="Times New Roman" w:eastAsia="Times New Roman"/>
          <w:color w:val="3F3838"/>
        </w:rPr>
        <w:t>n</w:t>
      </w:r>
      <w:r>
        <w:rPr>
          <w:rFonts w:ascii="Times New Roman" w:hAnsi="Times New Roman" w:eastAsia="Times New Roman"/>
          <w:color w:val="3A3838"/>
        </w:rPr>
        <w:t>g</w:t>
      </w:r>
      <w:r>
        <w:rPr>
          <w:rFonts w:ascii="Times New Roman" w:hAnsi="Times New Roman" w:eastAsia="Times New Roman"/>
          <w:color w:val="3D3838"/>
        </w:rPr>
        <w:t xml:space="preserve"> </w:t>
      </w:r>
      <w:r>
        <w:rPr>
          <w:rFonts w:ascii="Times New Roman" w:hAnsi="Times New Roman" w:eastAsia="Times New Roman"/>
          <w:color w:val="3D3838"/>
        </w:rPr>
        <w:t>C</w:t>
      </w:r>
      <w:r>
        <w:rPr>
          <w:rFonts w:ascii="Times New Roman" w:hAnsi="Times New Roman" w:eastAsia="Times New Roman"/>
          <w:color w:val="3E3838"/>
        </w:rPr>
        <w:t>o</w:t>
      </w:r>
      <w:r>
        <w:rPr>
          <w:rFonts w:ascii="Times New Roman" w:hAnsi="Times New Roman" w:eastAsia="Times New Roman"/>
          <w:color w:val="353838"/>
        </w:rPr>
        <w:t>n</w:t>
      </w:r>
      <w:r>
        <w:rPr>
          <w:rFonts w:ascii="Times New Roman" w:hAnsi="Times New Roman" w:eastAsia="Times New Roman"/>
          <w:color w:val="393838"/>
        </w:rPr>
        <w:t>t</w:t>
      </w:r>
      <w:r>
        <w:rPr>
          <w:rFonts w:ascii="Times New Roman" w:hAnsi="Times New Roman" w:eastAsia="Times New Roman"/>
          <w:color w:val="3D3838"/>
        </w:rPr>
        <w:t>r</w:t>
      </w:r>
      <w:r>
        <w:rPr>
          <w:rFonts w:ascii="Times New Roman" w:hAnsi="Times New Roman" w:eastAsia="Times New Roman"/>
          <w:color w:val="373838"/>
        </w:rPr>
        <w:t>a</w:t>
      </w:r>
      <w:r>
        <w:rPr>
          <w:rFonts w:ascii="Times New Roman" w:hAnsi="Times New Roman" w:eastAsia="Times New Roman"/>
          <w:color w:val="363838"/>
        </w:rPr>
        <w:t>c</w:t>
      </w:r>
      <w:r>
        <w:rPr>
          <w:rFonts w:ascii="Times New Roman" w:hAnsi="Times New Roman" w:eastAsia="Times New Roman"/>
          <w:color w:val="3B3838"/>
        </w:rPr>
        <w:t>t</w:t>
      </w:r>
      <w:r>
        <w:rPr>
          <w:rFonts w:ascii="Times New Roman" w:hAnsi="Times New Roman" w:eastAsia="Times New Roman"/>
          <w:color w:val="3D3838"/>
        </w:rPr>
        <w:t>C</w:t>
      </w:r>
      <w:r>
        <w:rPr>
          <w:rFonts w:ascii="Times New Roman" w:hAnsi="Times New Roman" w:eastAsia="Times New Roman"/>
          <w:color w:val="383838"/>
        </w:rPr>
        <w:t>o</w:t>
      </w:r>
      <w:r>
        <w:rPr>
          <w:rFonts w:ascii="Times New Roman" w:hAnsi="Times New Roman" w:eastAsia="Times New Roman"/>
          <w:color w:val="373838"/>
        </w:rPr>
        <w:t>n</w:t>
      </w:r>
      <w:r>
        <w:rPr>
          <w:rFonts w:ascii="Times New Roman" w:hAnsi="Times New Roman" w:eastAsia="Times New Roman"/>
          <w:color w:val="3B3838"/>
        </w:rPr>
        <w:t>t</w:t>
      </w:r>
      <w:r>
        <w:rPr>
          <w:rFonts w:ascii="Times New Roman" w:hAnsi="Times New Roman" w:eastAsia="Times New Roman"/>
          <w:color w:val="3A3838"/>
        </w:rPr>
        <w:t>r</w:t>
      </w:r>
      <w:r>
        <w:rPr>
          <w:rFonts w:ascii="Times New Roman" w:hAnsi="Times New Roman" w:eastAsia="Times New Roman"/>
          <w:color w:val="3B3838"/>
        </w:rPr>
        <w:t>a</w:t>
      </w:r>
      <w:r>
        <w:rPr>
          <w:rFonts w:ascii="Times New Roman" w:hAnsi="Times New Roman" w:eastAsia="Times New Roman"/>
          <w:color w:val="393838"/>
        </w:rPr>
        <w:t>c</w:t>
      </w:r>
      <w:r>
        <w:rPr>
          <w:rFonts w:ascii="Times New Roman" w:hAnsi="Times New Roman" w:eastAsia="Times New Roman"/>
          <w:color w:val="3B3838"/>
        </w:rPr>
        <w:t>t</w:t>
      </w:r>
      <w:r>
        <w:rPr>
          <w:rFonts w:ascii="Times New Roman" w:hAnsi="Times New Roman" w:eastAsia="Times New Roman"/>
          <w:color w:val="423838"/>
        </w:rPr>
        <w:t xml:space="preserve"> </w:t>
      </w:r>
      <w:r>
        <w:rPr>
          <w:rFonts w:ascii="Times New Roman" w:hAnsi="Times New Roman" w:eastAsia="Times New Roman"/>
          <w:color w:val="3C3838"/>
        </w:rPr>
        <w:t>N</w:t>
      </w:r>
      <w:r>
        <w:rPr>
          <w:rFonts w:ascii="Times New Roman" w:hAnsi="Times New Roman" w:eastAsia="Times New Roman"/>
          <w:color w:val="3A3838"/>
        </w:rPr>
        <w:t>o</w:t>
      </w:r>
      <w:r>
        <w:rPr>
          <w:rFonts w:ascii="Times New Roman" w:hAnsi="Times New Roman" w:eastAsia="Times New Roman"/>
          <w:color w:val="3E3838"/>
        </w:rPr>
        <w:t>.</w:t>
      </w:r>
      <w:r>
        <w:rPr>
          <w:rFonts w:ascii="Times New Roman" w:hAnsi="Times New Roman" w:eastAsia="Times New Roman"/>
          <w:color w:val="3E3838"/>
        </w:rPr>
        <w:t>:</w:t>
      </w:r>
      <w:r>
        <w:rPr>
          <w:rFonts w:ascii="Times New Roman" w:hAnsi="Times New Roman" w:eastAsia="Times New Roman"/>
          <w:color w:val="3A3838"/>
        </w:rPr>
        <w:t>X</w:t>
      </w:r>
      <w:r>
        <w:rPr>
          <w:rFonts w:ascii="Times New Roman" w:hAnsi="Times New Roman" w:eastAsia="Times New Roman"/>
          <w:color w:val="3B3838"/>
        </w:rPr>
        <w:t>X</w:t>
      </w:r>
      <w:r>
        <w:rPr>
          <w:rFonts w:ascii="Times New Roman" w:hAnsi="Times New Roman" w:eastAsia="Times New Roman"/>
          <w:color w:val="393838"/>
        </w:rPr>
        <w:t>X</w:t>
      </w:r>
      <w:r>
        <w:rPr>
          <w:rFonts w:ascii="Times New Roman" w:hAnsi="Times New Roman" w:eastAsia="Times New Roman"/>
          <w:color w:val="3D3838"/>
        </w:rPr>
        <w:br/>
      </w:r>
      <w:r>
        <w:rPr>
          <w:rFonts w:ascii="Times New Roman" w:hAnsi="Times New Roman" w:eastAsia="Times New Roman"/>
          <w:color w:val="363838"/>
        </w:rPr>
        <w:t>S</w:t>
      </w:r>
      <w:r>
        <w:rPr>
          <w:rFonts w:ascii="Times New Roman" w:hAnsi="Times New Roman" w:eastAsia="Times New Roman"/>
          <w:color w:val="383838"/>
        </w:rPr>
        <w:t>a</w:t>
      </w:r>
      <w:r>
        <w:rPr>
          <w:rFonts w:ascii="Times New Roman" w:hAnsi="Times New Roman" w:eastAsia="Times New Roman"/>
          <w:color w:val="3D3838"/>
        </w:rPr>
        <w:t>l</w:t>
      </w:r>
      <w:r>
        <w:rPr>
          <w:rFonts w:ascii="Times New Roman" w:hAnsi="Times New Roman" w:eastAsia="Times New Roman"/>
          <w:color w:val="383838"/>
        </w:rPr>
        <w:t>e</w:t>
      </w:r>
      <w:r>
        <w:rPr>
          <w:rFonts w:ascii="Times New Roman" w:hAnsi="Times New Roman" w:eastAsia="Times New Roman"/>
          <w:color w:val="353838"/>
        </w:rPr>
        <w:t>s</w:t>
      </w:r>
      <w:r>
        <w:rPr>
          <w:rFonts w:ascii="Times New Roman" w:hAnsi="Times New Roman" w:eastAsia="Times New Roman"/>
          <w:color w:val="3A3838"/>
        </w:rPr>
        <w:t xml:space="preserve"> </w:t>
      </w:r>
      <w:r>
        <w:rPr>
          <w:rFonts w:ascii="Times New Roman" w:hAnsi="Times New Roman" w:eastAsia="Times New Roman"/>
          <w:color w:val="3B3838"/>
        </w:rPr>
        <w:t>a</w:t>
      </w:r>
      <w:r>
        <w:rPr>
          <w:rFonts w:ascii="Times New Roman" w:hAnsi="Times New Roman" w:eastAsia="Times New Roman"/>
          <w:color w:val="3E3838"/>
        </w:rPr>
        <w:t>n</w:t>
      </w:r>
      <w:r>
        <w:rPr>
          <w:rFonts w:ascii="Times New Roman" w:hAnsi="Times New Roman" w:eastAsia="Times New Roman"/>
          <w:color w:val="3C3838"/>
        </w:rPr>
        <w:t>d</w:t>
      </w:r>
      <w:r>
        <w:rPr>
          <w:rFonts w:ascii="Times New Roman" w:hAnsi="Times New Roman" w:eastAsia="Times New Roman"/>
          <w:color w:val="3E3838"/>
        </w:rPr>
        <w:t xml:space="preserve"> </w:t>
      </w:r>
      <w:r>
        <w:rPr>
          <w:rFonts w:ascii="Times New Roman" w:hAnsi="Times New Roman" w:eastAsia="Times New Roman"/>
          <w:color w:val="383838"/>
        </w:rPr>
        <w:t>P</w:t>
      </w:r>
      <w:r>
        <w:rPr>
          <w:rFonts w:ascii="Times New Roman" w:hAnsi="Times New Roman" w:eastAsia="Times New Roman"/>
          <w:color w:val="3C3838"/>
        </w:rPr>
        <w:t>u</w:t>
      </w:r>
      <w:r>
        <w:rPr>
          <w:rFonts w:ascii="Times New Roman" w:hAnsi="Times New Roman" w:eastAsia="Times New Roman"/>
          <w:color w:val="383838"/>
        </w:rPr>
        <w:t>r</w:t>
      </w:r>
      <w:r>
        <w:rPr>
          <w:rFonts w:ascii="Times New Roman" w:hAnsi="Times New Roman" w:eastAsia="Times New Roman"/>
          <w:color w:val="333838"/>
        </w:rPr>
        <w:t>c</w:t>
      </w:r>
      <w:r>
        <w:rPr>
          <w:rFonts w:ascii="Times New Roman" w:hAnsi="Times New Roman" w:eastAsia="Times New Roman"/>
          <w:color w:val="383838"/>
        </w:rPr>
        <w:t>h</w:t>
      </w:r>
      <w:r>
        <w:rPr>
          <w:rFonts w:ascii="Times New Roman" w:hAnsi="Times New Roman" w:eastAsia="Times New Roman"/>
          <w:color w:val="3E3838"/>
        </w:rPr>
        <w:t>a</w:t>
      </w:r>
      <w:r>
        <w:rPr>
          <w:rFonts w:ascii="Times New Roman" w:hAnsi="Times New Roman" w:eastAsia="Times New Roman"/>
          <w:color w:val="3D3838"/>
        </w:rPr>
        <w:t>s</w:t>
      </w:r>
      <w:r>
        <w:rPr>
          <w:rFonts w:ascii="Times New Roman" w:hAnsi="Times New Roman" w:eastAsia="Times New Roman"/>
          <w:color w:val="403838"/>
        </w:rPr>
        <w:t>e</w:t>
      </w:r>
      <w:r>
        <w:rPr>
          <w:rFonts w:ascii="Times New Roman" w:hAnsi="Times New Roman" w:eastAsia="Times New Roman"/>
          <w:color w:val="333838"/>
        </w:rPr>
        <w:t xml:space="preserve"> </w:t>
      </w:r>
      <w:r>
        <w:rPr>
          <w:rFonts w:ascii="Times New Roman" w:hAnsi="Times New Roman" w:eastAsia="Times New Roman"/>
          <w:color w:val="3A3838"/>
        </w:rPr>
        <w:t>C</w:t>
      </w:r>
      <w:r>
        <w:rPr>
          <w:rFonts w:ascii="Times New Roman" w:hAnsi="Times New Roman" w:eastAsia="Times New Roman"/>
          <w:color w:val="383838"/>
        </w:rPr>
        <w:t>o</w:t>
      </w:r>
      <w:r>
        <w:rPr>
          <w:rFonts w:ascii="Times New Roman" w:hAnsi="Times New Roman" w:eastAsia="Times New Roman"/>
          <w:color w:val="3B3838"/>
        </w:rPr>
        <w:t>n</w:t>
      </w:r>
      <w:r>
        <w:rPr>
          <w:rFonts w:ascii="Times New Roman" w:hAnsi="Times New Roman" w:eastAsia="Times New Roman"/>
          <w:color w:val="363838"/>
        </w:rPr>
        <w:t>t</w:t>
      </w:r>
      <w:r>
        <w:rPr>
          <w:rFonts w:ascii="Times New Roman" w:hAnsi="Times New Roman" w:eastAsia="Times New Roman"/>
          <w:color w:val="383838"/>
        </w:rPr>
        <w:t>r</w:t>
      </w:r>
      <w:r>
        <w:rPr>
          <w:rFonts w:ascii="Times New Roman" w:hAnsi="Times New Roman" w:eastAsia="Times New Roman"/>
          <w:color w:val="3B3838"/>
        </w:rPr>
        <w:t>a</w:t>
      </w:r>
      <w:r>
        <w:rPr>
          <w:rFonts w:ascii="Times New Roman" w:hAnsi="Times New Roman" w:eastAsia="Times New Roman"/>
          <w:color w:val="3E3838"/>
        </w:rPr>
        <w:t>c</w:t>
      </w:r>
      <w:r>
        <w:rPr>
          <w:rFonts w:ascii="Times New Roman" w:hAnsi="Times New Roman" w:eastAsia="Times New Roman"/>
          <w:color w:val="353838"/>
        </w:rPr>
        <w:t>t</w:t>
      </w:r>
      <w:r>
        <w:rPr>
          <w:rFonts w:ascii="Times New Roman" w:hAnsi="Times New Roman" w:eastAsia="Times New Roman"/>
          <w:color w:val="343838"/>
        </w:rPr>
        <w:t>F</w:t>
      </w:r>
      <w:r>
        <w:rPr>
          <w:rFonts w:ascii="Times New Roman" w:hAnsi="Times New Roman" w:eastAsia="Times New Roman"/>
          <w:color w:val="383838"/>
        </w:rPr>
        <w:t>O</w:t>
      </w:r>
      <w:r>
        <w:rPr>
          <w:rFonts w:ascii="Times New Roman" w:hAnsi="Times New Roman" w:eastAsia="Times New Roman"/>
          <w:color w:val="373838"/>
        </w:rPr>
        <w:t>R</w:t>
      </w:r>
      <w:r>
        <w:rPr>
          <w:rFonts w:ascii="Times New Roman" w:hAnsi="Times New Roman" w:eastAsia="Times New Roman"/>
          <w:color w:val="373838"/>
        </w:rPr>
        <w:t>M</w:t>
      </w:r>
      <w:r>
        <w:rPr>
          <w:rFonts w:ascii="Times New Roman" w:hAnsi="Times New Roman" w:eastAsia="Times New Roman"/>
          <w:color w:val="363838"/>
        </w:rPr>
        <w:t>a</w:t>
      </w:r>
      <w:r>
        <w:rPr>
          <w:rFonts w:ascii="Times New Roman" w:hAnsi="Times New Roman" w:eastAsia="Times New Roman"/>
          <w:color w:val="3C3838"/>
        </w:rPr>
        <w:t>n</w:t>
      </w:r>
      <w:r>
        <w:rPr>
          <w:rFonts w:ascii="Times New Roman" w:hAnsi="Times New Roman" w:eastAsia="Times New Roman"/>
          <w:color w:val="3D3838"/>
        </w:rPr>
        <w:t>g</w:t>
      </w:r>
      <w:r>
        <w:rPr>
          <w:rFonts w:ascii="Times New Roman" w:hAnsi="Times New Roman" w:eastAsia="Times New Roman"/>
          <w:color w:val="3D3838"/>
        </w:rPr>
        <w:t>a</w:t>
      </w:r>
      <w:r>
        <w:rPr>
          <w:rFonts w:ascii="Times New Roman" w:hAnsi="Times New Roman" w:eastAsia="Times New Roman"/>
          <w:color w:val="403838"/>
        </w:rPr>
        <w:t>n</w:t>
      </w:r>
      <w:r>
        <w:rPr>
          <w:rFonts w:ascii="Times New Roman" w:hAnsi="Times New Roman" w:eastAsia="Times New Roman"/>
          <w:color w:val="383838"/>
        </w:rPr>
        <w:t>e</w:t>
      </w:r>
      <w:r>
        <w:rPr>
          <w:rFonts w:ascii="Times New Roman" w:hAnsi="Times New Roman" w:eastAsia="Times New Roman"/>
          <w:color w:val="3D3838"/>
        </w:rPr>
        <w:t>s</w:t>
      </w:r>
      <w:r>
        <w:rPr>
          <w:rFonts w:ascii="Times New Roman" w:hAnsi="Times New Roman" w:eastAsia="Times New Roman"/>
          <w:color w:val="3C3838"/>
        </w:rPr>
        <w:t>e</w:t>
      </w:r>
      <w:r>
        <w:rPr>
          <w:rFonts w:ascii="Times New Roman" w:hAnsi="Times New Roman" w:eastAsia="Times New Roman"/>
          <w:color w:val="3C3838"/>
        </w:rPr>
        <w:t xml:space="preserve"> </w:t>
      </w:r>
      <w:r>
        <w:rPr>
          <w:rFonts w:ascii="Times New Roman" w:hAnsi="Times New Roman" w:eastAsia="Times New Roman"/>
          <w:color w:val="363838"/>
        </w:rPr>
        <w:t>O</w:t>
      </w:r>
      <w:r>
        <w:rPr>
          <w:rFonts w:ascii="Times New Roman" w:hAnsi="Times New Roman" w:eastAsia="Times New Roman"/>
          <w:color w:val="383838"/>
        </w:rPr>
        <w:t>r</w:t>
      </w:r>
      <w:r>
        <w:rPr>
          <w:rFonts w:ascii="Times New Roman" w:hAnsi="Times New Roman" w:eastAsia="Times New Roman"/>
          <w:color w:val="3B3838"/>
        </w:rPr>
        <w:t>e</w:t>
      </w:r>
      <w:r>
        <w:rPr>
          <w:rFonts w:ascii="Times New Roman" w:hAnsi="Times New Roman" w:eastAsia="Times New Roman"/>
          <w:color w:val="3B3838"/>
        </w:rPr>
        <w:br/>
      </w:r>
      <w:r>
        <w:rPr>
          <w:rFonts w:ascii="Times New Roman" w:hAnsi="Times New Roman" w:eastAsia="Times New Roman"/>
          <w:color w:val="3B3838"/>
        </w:rPr>
        <w:t>T</w:t>
      </w:r>
      <w:r>
        <w:rPr>
          <w:rFonts w:ascii="Times New Roman" w:hAnsi="Times New Roman" w:eastAsia="Times New Roman"/>
          <w:color w:val="3B3838"/>
        </w:rPr>
        <w:t>h</w:t>
      </w:r>
      <w:r>
        <w:rPr>
          <w:rFonts w:ascii="Times New Roman" w:hAnsi="Times New Roman" w:eastAsia="Times New Roman"/>
          <w:color w:val="3B3838"/>
        </w:rPr>
        <w:t>i</w:t>
      </w:r>
      <w:r>
        <w:rPr>
          <w:rFonts w:ascii="Times New Roman" w:hAnsi="Times New Roman" w:eastAsia="Times New Roman"/>
          <w:color w:val="3B3838"/>
        </w:rPr>
        <w:t>s</w:t>
      </w:r>
      <w:r>
        <w:rPr>
          <w:rFonts w:ascii="Times New Roman" w:hAnsi="Times New Roman" w:eastAsia="Times New Roman"/>
          <w:color w:val="3B3838"/>
        </w:rPr>
        <w:t xml:space="preserve"> </w:t>
      </w:r>
      <w:r>
        <w:rPr>
          <w:rFonts w:ascii="Times New Roman" w:hAnsi="Times New Roman" w:eastAsia="Times New Roman"/>
          <w:color w:val="3B3838"/>
        </w:rPr>
        <w:t>c</w:t>
      </w:r>
      <w:r>
        <w:rPr>
          <w:rFonts w:ascii="Times New Roman" w:hAnsi="Times New Roman" w:eastAsia="Times New Roman"/>
          <w:color w:val="3B3838"/>
        </w:rPr>
        <w:t>o</w:t>
      </w:r>
      <w:r>
        <w:rPr>
          <w:rFonts w:ascii="Times New Roman" w:hAnsi="Times New Roman" w:eastAsia="Times New Roman"/>
          <w:color w:val="3B3838"/>
        </w:rPr>
        <w:t>n</w:t>
      </w:r>
      <w:r>
        <w:rPr>
          <w:rFonts w:ascii="Times New Roman" w:hAnsi="Times New Roman" w:eastAsia="Times New Roman"/>
          <w:color w:val="3B3838"/>
        </w:rPr>
        <w:t>t</w:t>
      </w:r>
      <w:r>
        <w:rPr>
          <w:rFonts w:ascii="Times New Roman" w:hAnsi="Times New Roman" w:eastAsia="Times New Roman"/>
          <w:color w:val="3B3838"/>
        </w:rPr>
        <w:t>r</w:t>
      </w:r>
      <w:r>
        <w:rPr>
          <w:rFonts w:ascii="Times New Roman" w:hAnsi="Times New Roman" w:eastAsia="Times New Roman"/>
          <w:color w:val="3B3838"/>
        </w:rPr>
        <w:t>a</w:t>
      </w:r>
      <w:r>
        <w:rPr>
          <w:rFonts w:ascii="Times New Roman" w:hAnsi="Times New Roman" w:eastAsia="Times New Roman"/>
          <w:color w:val="3B3838"/>
        </w:rPr>
        <w:t>c</w:t>
      </w:r>
      <w:r>
        <w:rPr>
          <w:rFonts w:ascii="Times New Roman" w:hAnsi="Times New Roman" w:eastAsia="Times New Roman"/>
          <w:color w:val="3B3838"/>
        </w:rPr>
        <w:t>t</w:t>
      </w:r>
      <w:r>
        <w:rPr>
          <w:rFonts w:ascii="Times New Roman" w:hAnsi="Times New Roman" w:eastAsia="Times New Roman"/>
          <w:color w:val="3B3838"/>
        </w:rPr>
        <w:t xml:space="preserve"> </w:t>
      </w:r>
      <w:r>
        <w:rPr>
          <w:rFonts w:ascii="Times New Roman" w:hAnsi="Times New Roman" w:eastAsia="Times New Roman"/>
          <w:color w:val="3B3838"/>
        </w:rPr>
        <w:t>i</w:t>
      </w:r>
      <w:r>
        <w:rPr>
          <w:rFonts w:ascii="Times New Roman" w:hAnsi="Times New Roman" w:eastAsia="Times New Roman"/>
          <w:color w:val="3B3838"/>
        </w:rPr>
        <w:t>s</w:t>
      </w:r>
      <w:r>
        <w:rPr>
          <w:rFonts w:ascii="Times New Roman" w:hAnsi="Times New Roman" w:eastAsia="Times New Roman"/>
          <w:color w:val="3B3838"/>
        </w:rPr>
        <w:t xml:space="preserve"> </w:t>
      </w:r>
      <w:r>
        <w:rPr>
          <w:rFonts w:ascii="Times New Roman" w:hAnsi="Times New Roman" w:eastAsia="Times New Roman"/>
          <w:color w:val="3B3838"/>
        </w:rPr>
        <w:t>m</w:t>
      </w:r>
      <w:r>
        <w:rPr>
          <w:rFonts w:ascii="Times New Roman" w:hAnsi="Times New Roman" w:eastAsia="Times New Roman"/>
          <w:color w:val="3B3838"/>
        </w:rPr>
        <w:t>a</w:t>
      </w:r>
      <w:r>
        <w:rPr>
          <w:rFonts w:ascii="Times New Roman" w:hAnsi="Times New Roman" w:eastAsia="Times New Roman"/>
          <w:color w:val="3B3838"/>
        </w:rPr>
        <w:t>d</w:t>
      </w:r>
      <w:r>
        <w:rPr>
          <w:rFonts w:ascii="Times New Roman" w:hAnsi="Times New Roman" w:eastAsia="Times New Roman"/>
          <w:color w:val="3B3838"/>
        </w:rPr>
        <w:t>e</w:t>
      </w:r>
      <w:r>
        <w:rPr>
          <w:rFonts w:ascii="Times New Roman" w:hAnsi="Times New Roman" w:eastAsia="Times New Roman"/>
          <w:color w:val="3B3838"/>
        </w:rPr>
        <w:t xml:space="preserve"> </w:t>
      </w:r>
      <w:r>
        <w:rPr>
          <w:rFonts w:ascii="Times New Roman" w:hAnsi="Times New Roman" w:eastAsia="Times New Roman"/>
          <w:color w:val="3B3838"/>
        </w:rPr>
        <w:t>a</w:t>
      </w:r>
      <w:r>
        <w:rPr>
          <w:rFonts w:ascii="Times New Roman" w:hAnsi="Times New Roman" w:eastAsia="Times New Roman"/>
          <w:color w:val="3B3838"/>
        </w:rPr>
        <w:t>n</w:t>
      </w:r>
      <w:r>
        <w:rPr>
          <w:rFonts w:ascii="Times New Roman" w:hAnsi="Times New Roman" w:eastAsia="Times New Roman"/>
          <w:color w:val="3B3838"/>
        </w:rPr>
        <w:t>d</w:t>
      </w:r>
      <w:r>
        <w:rPr>
          <w:rFonts w:ascii="Times New Roman" w:hAnsi="Times New Roman" w:eastAsia="Times New Roman"/>
          <w:color w:val="3B3838"/>
        </w:rPr>
        <w:t xml:space="preserve"> </w:t>
      </w:r>
      <w:r>
        <w:rPr>
          <w:rFonts w:ascii="Times New Roman" w:hAnsi="Times New Roman" w:eastAsia="Times New Roman"/>
          <w:color w:val="3B3838"/>
        </w:rPr>
        <w:t>e</w:t>
      </w:r>
      <w:r>
        <w:rPr>
          <w:rFonts w:ascii="Times New Roman" w:hAnsi="Times New Roman" w:eastAsia="Times New Roman"/>
          <w:color w:val="3B3838"/>
        </w:rPr>
        <w:t>n</w:t>
      </w:r>
      <w:r>
        <w:rPr>
          <w:rFonts w:ascii="Times New Roman" w:hAnsi="Times New Roman" w:eastAsia="Times New Roman"/>
          <w:color w:val="3B3838"/>
        </w:rPr>
        <w:t>t</w:t>
      </w:r>
      <w:r>
        <w:rPr>
          <w:rFonts w:ascii="Times New Roman" w:hAnsi="Times New Roman" w:eastAsia="Times New Roman"/>
          <w:color w:val="3B3838"/>
        </w:rPr>
        <w:t>e</w:t>
      </w:r>
      <w:r>
        <w:rPr>
          <w:rFonts w:ascii="Times New Roman" w:hAnsi="Times New Roman" w:eastAsia="Times New Roman"/>
          <w:color w:val="3B3838"/>
        </w:rPr>
        <w:t>r</w:t>
      </w:r>
      <w:r>
        <w:rPr>
          <w:rFonts w:ascii="Times New Roman" w:hAnsi="Times New Roman" w:eastAsia="Times New Roman"/>
          <w:color w:val="3B3838"/>
        </w:rPr>
        <w:t>e</w:t>
      </w:r>
      <w:r>
        <w:rPr>
          <w:rFonts w:ascii="Times New Roman" w:hAnsi="Times New Roman" w:eastAsia="Times New Roman"/>
          <w:color w:val="3B3838"/>
        </w:rPr>
        <w:t>d</w:t>
      </w:r>
      <w:r>
        <w:rPr>
          <w:rFonts w:ascii="Times New Roman" w:hAnsi="Times New Roman" w:eastAsia="Times New Roman"/>
          <w:color w:val="3B3838"/>
        </w:rPr>
        <w:t xml:space="preserve"> </w:t>
      </w:r>
      <w:r>
        <w:rPr>
          <w:rFonts w:ascii="Times New Roman" w:hAnsi="Times New Roman" w:eastAsia="Times New Roman"/>
          <w:color w:val="3B3838"/>
        </w:rPr>
        <w:t>i</w:t>
      </w:r>
      <w:r>
        <w:rPr>
          <w:rFonts w:ascii="Times New Roman" w:hAnsi="Times New Roman" w:eastAsia="Times New Roman"/>
          <w:color w:val="3B3838"/>
        </w:rPr>
        <w:t>n</w:t>
      </w:r>
      <w:r>
        <w:rPr>
          <w:rFonts w:ascii="Times New Roman" w:hAnsi="Times New Roman" w:eastAsia="Times New Roman"/>
          <w:color w:val="3B3838"/>
        </w:rPr>
        <w:t>t</w:t>
      </w:r>
      <w:r>
        <w:rPr>
          <w:rFonts w:ascii="Times New Roman" w:hAnsi="Times New Roman" w:eastAsia="Times New Roman"/>
          <w:color w:val="3B3838"/>
        </w:rPr>
        <w:t>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